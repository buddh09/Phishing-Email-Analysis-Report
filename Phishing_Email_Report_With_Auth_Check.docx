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746E" w14:textId="53BF53CE" w:rsidR="00C446A1" w:rsidRDefault="00000000" w:rsidP="003E05AE">
      <w:pPr>
        <w:pStyle w:val="Title"/>
      </w:pPr>
      <w:r>
        <w:t>Phishing Email Analysis Report</w:t>
      </w:r>
    </w:p>
    <w:p w14:paraId="5C279F39" w14:textId="51240EE6" w:rsidR="006A6D4F" w:rsidRDefault="00000000">
      <w:pPr>
        <w:pStyle w:val="Heading2"/>
      </w:pPr>
      <w:r>
        <w:t>Email Subject:</w:t>
      </w:r>
    </w:p>
    <w:p w14:paraId="77142CF0" w14:textId="0B777D46" w:rsidR="006A6D4F" w:rsidRDefault="00000000">
      <w:r>
        <w:t>Please verify your email address.</w:t>
      </w:r>
      <w:r w:rsidR="00C446A1" w:rsidRPr="00C446A1">
        <w:rPr>
          <w:noProof/>
        </w:rPr>
        <w:t xml:space="preserve"> </w:t>
      </w:r>
      <w:r w:rsidR="00C446A1">
        <w:rPr>
          <w:noProof/>
        </w:rPr>
        <w:drawing>
          <wp:inline distT="0" distB="0" distL="0" distR="0" wp14:anchorId="3661BE8A" wp14:editId="05F6583B">
            <wp:extent cx="5486400" cy="2806065"/>
            <wp:effectExtent l="0" t="0" r="0" b="0"/>
            <wp:docPr id="174762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6884" name="Picture 17476268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EE38" w14:textId="77777777" w:rsidR="006A6D4F" w:rsidRDefault="00000000">
      <w:pPr>
        <w:pStyle w:val="Heading2"/>
      </w:pPr>
      <w:r>
        <w:t>Email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A6D4F" w14:paraId="04FB527F" w14:textId="77777777">
        <w:tc>
          <w:tcPr>
            <w:tcW w:w="4320" w:type="dxa"/>
          </w:tcPr>
          <w:p w14:paraId="771BBE12" w14:textId="77777777" w:rsidR="006A6D4F" w:rsidRDefault="00000000">
            <w:r>
              <w:t>Field</w:t>
            </w:r>
          </w:p>
        </w:tc>
        <w:tc>
          <w:tcPr>
            <w:tcW w:w="4320" w:type="dxa"/>
          </w:tcPr>
          <w:p w14:paraId="7E57AFAC" w14:textId="77777777" w:rsidR="006A6D4F" w:rsidRDefault="00000000">
            <w:r>
              <w:t>Value</w:t>
            </w:r>
          </w:p>
        </w:tc>
      </w:tr>
      <w:tr w:rsidR="006A6D4F" w14:paraId="2ADFD277" w14:textId="77777777">
        <w:tc>
          <w:tcPr>
            <w:tcW w:w="4320" w:type="dxa"/>
          </w:tcPr>
          <w:p w14:paraId="3898931A" w14:textId="77777777" w:rsidR="006A6D4F" w:rsidRDefault="00000000">
            <w:r>
              <w:t>From Name</w:t>
            </w:r>
          </w:p>
        </w:tc>
        <w:tc>
          <w:tcPr>
            <w:tcW w:w="4320" w:type="dxa"/>
          </w:tcPr>
          <w:p w14:paraId="5050126D" w14:textId="77777777" w:rsidR="006A6D4F" w:rsidRDefault="00000000">
            <w:r>
              <w:t>GitHub</w:t>
            </w:r>
          </w:p>
        </w:tc>
      </w:tr>
      <w:tr w:rsidR="006A6D4F" w14:paraId="5A4BFE83" w14:textId="77777777">
        <w:tc>
          <w:tcPr>
            <w:tcW w:w="4320" w:type="dxa"/>
          </w:tcPr>
          <w:p w14:paraId="6799E42A" w14:textId="77777777" w:rsidR="006A6D4F" w:rsidRDefault="00000000">
            <w:r>
              <w:t>From Address</w:t>
            </w:r>
          </w:p>
        </w:tc>
        <w:tc>
          <w:tcPr>
            <w:tcW w:w="4320" w:type="dxa"/>
          </w:tcPr>
          <w:p w14:paraId="15D2FD4C" w14:textId="77777777" w:rsidR="006A6D4F" w:rsidRDefault="00000000">
            <w:r>
              <w:t>GitHub@bigdogdomains.co</w:t>
            </w:r>
          </w:p>
        </w:tc>
      </w:tr>
      <w:tr w:rsidR="006A6D4F" w14:paraId="4E99D7C5" w14:textId="77777777">
        <w:tc>
          <w:tcPr>
            <w:tcW w:w="4320" w:type="dxa"/>
          </w:tcPr>
          <w:p w14:paraId="306FC062" w14:textId="77777777" w:rsidR="006A6D4F" w:rsidRDefault="00000000">
            <w:r>
              <w:t>To</w:t>
            </w:r>
          </w:p>
        </w:tc>
        <w:tc>
          <w:tcPr>
            <w:tcW w:w="4320" w:type="dxa"/>
          </w:tcPr>
          <w:p w14:paraId="4A342C71" w14:textId="77777777" w:rsidR="006A6D4F" w:rsidRDefault="00000000">
            <w:r>
              <w:t>[REDACTED or Your Address]</w:t>
            </w:r>
          </w:p>
        </w:tc>
      </w:tr>
      <w:tr w:rsidR="006A6D4F" w14:paraId="380B273A" w14:textId="77777777">
        <w:tc>
          <w:tcPr>
            <w:tcW w:w="4320" w:type="dxa"/>
          </w:tcPr>
          <w:p w14:paraId="7EF78FE8" w14:textId="77777777" w:rsidR="006A6D4F" w:rsidRDefault="00000000">
            <w:r>
              <w:t>Date &amp; Time</w:t>
            </w:r>
          </w:p>
        </w:tc>
        <w:tc>
          <w:tcPr>
            <w:tcW w:w="4320" w:type="dxa"/>
          </w:tcPr>
          <w:p w14:paraId="7A58B455" w14:textId="77777777" w:rsidR="006A6D4F" w:rsidRDefault="00000000">
            <w:r>
              <w:t>11:39 AM</w:t>
            </w:r>
          </w:p>
        </w:tc>
      </w:tr>
    </w:tbl>
    <w:p w14:paraId="1EECA9C6" w14:textId="77777777" w:rsidR="006A6D4F" w:rsidRDefault="00000000">
      <w:pPr>
        <w:pStyle w:val="Heading2"/>
      </w:pPr>
      <w:r>
        <w:t>Indicators of Phishing: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A6D4F" w14:paraId="23AB1061" w14:textId="77777777">
        <w:tc>
          <w:tcPr>
            <w:tcW w:w="4320" w:type="dxa"/>
          </w:tcPr>
          <w:p w14:paraId="7839D244" w14:textId="77777777" w:rsidR="006A6D4F" w:rsidRDefault="00000000">
            <w:r>
              <w:t>Indicator</w:t>
            </w:r>
          </w:p>
        </w:tc>
        <w:tc>
          <w:tcPr>
            <w:tcW w:w="4320" w:type="dxa"/>
          </w:tcPr>
          <w:p w14:paraId="5D446387" w14:textId="77777777" w:rsidR="006A6D4F" w:rsidRDefault="00000000">
            <w:r>
              <w:t>Description</w:t>
            </w:r>
          </w:p>
        </w:tc>
      </w:tr>
      <w:tr w:rsidR="006A6D4F" w14:paraId="52F5D341" w14:textId="77777777">
        <w:tc>
          <w:tcPr>
            <w:tcW w:w="4320" w:type="dxa"/>
          </w:tcPr>
          <w:p w14:paraId="74A02703" w14:textId="77777777" w:rsidR="006A6D4F" w:rsidRDefault="00000000">
            <w:r>
              <w:t>Fake Sender Domain</w:t>
            </w:r>
          </w:p>
        </w:tc>
        <w:tc>
          <w:tcPr>
            <w:tcW w:w="4320" w:type="dxa"/>
          </w:tcPr>
          <w:p w14:paraId="3F058CC2" w14:textId="77777777" w:rsidR="006A6D4F" w:rsidRDefault="00000000">
            <w:r>
              <w:t>The sender uses @bigdogdomains.co, which is not associated with GitHub (@github.com).</w:t>
            </w:r>
          </w:p>
        </w:tc>
      </w:tr>
      <w:tr w:rsidR="006A6D4F" w14:paraId="41C22AC9" w14:textId="77777777">
        <w:tc>
          <w:tcPr>
            <w:tcW w:w="4320" w:type="dxa"/>
          </w:tcPr>
          <w:p w14:paraId="3BB64A37" w14:textId="77777777" w:rsidR="006A6D4F" w:rsidRDefault="00000000">
            <w:r>
              <w:t>Spoofed Branding</w:t>
            </w:r>
          </w:p>
        </w:tc>
        <w:tc>
          <w:tcPr>
            <w:tcW w:w="4320" w:type="dxa"/>
          </w:tcPr>
          <w:p w14:paraId="5B4A0582" w14:textId="77777777" w:rsidR="006A6D4F" w:rsidRDefault="00000000">
            <w:r>
              <w:t>The email uses the GitHub logo and formatting to appear legitimate.</w:t>
            </w:r>
          </w:p>
        </w:tc>
      </w:tr>
      <w:tr w:rsidR="006A6D4F" w14:paraId="487FFEB5" w14:textId="77777777">
        <w:tc>
          <w:tcPr>
            <w:tcW w:w="4320" w:type="dxa"/>
          </w:tcPr>
          <w:p w14:paraId="50F043B3" w14:textId="77777777" w:rsidR="006A6D4F" w:rsidRDefault="00000000">
            <w:r>
              <w:t>Urgent CTA</w:t>
            </w:r>
          </w:p>
        </w:tc>
        <w:tc>
          <w:tcPr>
            <w:tcW w:w="4320" w:type="dxa"/>
          </w:tcPr>
          <w:p w14:paraId="2C620C56" w14:textId="77777777" w:rsidR="006A6D4F" w:rsidRDefault="00000000">
            <w:r>
              <w:t>Urges the recipient to verify their email quickly. This is a classic manipulation tactic.</w:t>
            </w:r>
          </w:p>
        </w:tc>
      </w:tr>
      <w:tr w:rsidR="006A6D4F" w14:paraId="73A6D9B5" w14:textId="77777777">
        <w:tc>
          <w:tcPr>
            <w:tcW w:w="4320" w:type="dxa"/>
          </w:tcPr>
          <w:p w14:paraId="715B39D2" w14:textId="77777777" w:rsidR="006A6D4F" w:rsidRDefault="00000000">
            <w:r>
              <w:t>Generic Greeting</w:t>
            </w:r>
          </w:p>
        </w:tc>
        <w:tc>
          <w:tcPr>
            <w:tcW w:w="4320" w:type="dxa"/>
          </w:tcPr>
          <w:p w14:paraId="53C625D9" w14:textId="77777777" w:rsidR="006A6D4F" w:rsidRDefault="00000000">
            <w:r>
              <w:t>Uses "Demo" instead of the recipient’s real name. This is a sign of a mass phishing attempt.</w:t>
            </w:r>
          </w:p>
        </w:tc>
      </w:tr>
      <w:tr w:rsidR="006A6D4F" w14:paraId="5F63A521" w14:textId="77777777">
        <w:tc>
          <w:tcPr>
            <w:tcW w:w="4320" w:type="dxa"/>
          </w:tcPr>
          <w:p w14:paraId="62FAF9D3" w14:textId="77777777" w:rsidR="006A6D4F" w:rsidRDefault="00000000">
            <w:r>
              <w:t>Suspicious URL (assumed)</w:t>
            </w:r>
          </w:p>
        </w:tc>
        <w:tc>
          <w:tcPr>
            <w:tcW w:w="4320" w:type="dxa"/>
          </w:tcPr>
          <w:p w14:paraId="514F0445" w14:textId="77777777" w:rsidR="006A6D4F" w:rsidRDefault="00000000">
            <w:r>
              <w:t>The "Verify email address" button may link to a malicious or phishing site (link not visible in screenshot, but likely based on pattern).</w:t>
            </w:r>
          </w:p>
        </w:tc>
      </w:tr>
    </w:tbl>
    <w:p w14:paraId="0CC2C992" w14:textId="77777777" w:rsidR="006A6D4F" w:rsidRDefault="00000000">
      <w:pPr>
        <w:pStyle w:val="Heading2"/>
      </w:pPr>
      <w:r>
        <w:lastRenderedPageBreak/>
        <w:t>Risk Level:</w:t>
      </w:r>
    </w:p>
    <w:p w14:paraId="27BB8CB4" w14:textId="77777777" w:rsidR="006A6D4F" w:rsidRDefault="00000000">
      <w:r>
        <w:t>⚠️ High</w:t>
      </w:r>
      <w:r>
        <w:br/>
        <w:t>This email is highly likely to be a phishing attempt based on multiple clear red flags.</w:t>
      </w:r>
    </w:p>
    <w:p w14:paraId="6111A4BD" w14:textId="77777777" w:rsidR="006A6D4F" w:rsidRDefault="00000000">
      <w:pPr>
        <w:pStyle w:val="Heading2"/>
      </w:pPr>
      <w:r>
        <w:t>Recommended Action:</w:t>
      </w:r>
    </w:p>
    <w:p w14:paraId="7CE9CE35" w14:textId="77777777" w:rsidR="006A6D4F" w:rsidRDefault="00000000">
      <w:r>
        <w:t>- Do not click any links or buttons in the email.</w:t>
      </w:r>
    </w:p>
    <w:p w14:paraId="3098C882" w14:textId="77777777" w:rsidR="006A6D4F" w:rsidRDefault="00000000">
      <w:r>
        <w:t>- Report the email to your security team or IT administrator.</w:t>
      </w:r>
    </w:p>
    <w:p w14:paraId="3BCF9AF0" w14:textId="2677C74D" w:rsidR="0031646D" w:rsidRDefault="00000000">
      <w:r>
        <w:t>- Block the domain (bigdogdomains.co) in your email filters.</w:t>
      </w:r>
    </w:p>
    <w:p w14:paraId="75A45E4B" w14:textId="03A7CA28" w:rsidR="0031646D" w:rsidRDefault="0031646D">
      <w:r>
        <w:t xml:space="preserve">- </w:t>
      </w:r>
      <w:r w:rsidR="008D417A" w:rsidRPr="008D417A">
        <w:t xml:space="preserve"> Identify suspicious links or attachments</w:t>
      </w:r>
      <w:r w:rsidR="008D417A">
        <w:t xml:space="preserve"> by using </w:t>
      </w:r>
      <w:r w:rsidR="003E05AE">
        <w:t>virus total</w:t>
      </w:r>
      <w:r w:rsidR="008D417A">
        <w:t>.</w:t>
      </w:r>
    </w:p>
    <w:p w14:paraId="6A323313" w14:textId="77777777" w:rsidR="006A6D4F" w:rsidRDefault="00000000">
      <w:r>
        <w:t>- Educate users on identifying spoofed email addresses and brand impersonation.</w:t>
      </w:r>
    </w:p>
    <w:p w14:paraId="22DE559E" w14:textId="77777777" w:rsidR="006A6D4F" w:rsidRDefault="00000000">
      <w:pPr>
        <w:pStyle w:val="Heading2"/>
      </w:pPr>
      <w:r>
        <w:t>Additional Notes:</w:t>
      </w:r>
    </w:p>
    <w:p w14:paraId="46874F96" w14:textId="77777777" w:rsidR="006A6D4F" w:rsidRDefault="00000000">
      <w:r>
        <w:t>This email was crafted to impersonate GitHub and trick users into verifying their email on a non-GitHub domain, likely leading to credential theft.</w:t>
      </w:r>
    </w:p>
    <w:p w14:paraId="50050861" w14:textId="77777777" w:rsidR="006A6D4F" w:rsidRDefault="00000000">
      <w:pPr>
        <w:pStyle w:val="Heading2"/>
      </w:pPr>
      <w:r>
        <w:t>Email Authentication Check: SPF, DKIM, and DMARC</w:t>
      </w:r>
    </w:p>
    <w:p w14:paraId="6C1F57BD" w14:textId="77777777" w:rsidR="006A6D4F" w:rsidRDefault="00000000">
      <w:r>
        <w:t>To determine whether the email is legitimately sent from the claimed domain, we checked the authentication results in the email headers for SPF, DKIM, and DMARC.</w:t>
      </w:r>
    </w:p>
    <w:p w14:paraId="0975DA16" w14:textId="77777777" w:rsidR="006A6D4F" w:rsidRDefault="00000000">
      <w:pPr>
        <w:pStyle w:val="Heading3"/>
      </w:pPr>
      <w:r>
        <w:t>How to View Authentication Results:</w:t>
      </w:r>
    </w:p>
    <w:p w14:paraId="093C2B2D" w14:textId="77777777" w:rsidR="006A6D4F" w:rsidRDefault="00000000">
      <w:r>
        <w:t>In Gmail:</w:t>
      </w:r>
      <w:r>
        <w:br/>
        <w:t>1. Open the email.</w:t>
      </w:r>
      <w:r>
        <w:br/>
        <w:t>2. Click the three vertical dots in the top-right corner.</w:t>
      </w:r>
      <w:r>
        <w:br/>
        <w:t>3. Select 'Show original'.</w:t>
      </w:r>
      <w:r>
        <w:br/>
        <w:t>4. Scroll to the section with 'SPF', 'DKIM', and 'DMARC' results.</w:t>
      </w:r>
    </w:p>
    <w:p w14:paraId="31565BF5" w14:textId="77777777" w:rsidR="003E05AE" w:rsidRDefault="003E05AE"/>
    <w:p w14:paraId="64512521" w14:textId="77777777" w:rsidR="006A6D4F" w:rsidRDefault="00000000">
      <w:pPr>
        <w:pStyle w:val="Heading3"/>
      </w:pPr>
      <w:r>
        <w:t>Example Authentication Result:</w:t>
      </w:r>
    </w:p>
    <w:p w14:paraId="180A3D48" w14:textId="77777777" w:rsidR="006A6D4F" w:rsidRDefault="00000000">
      <w:r>
        <w:t>SPF: FAIL</w:t>
      </w:r>
      <w:r>
        <w:br/>
        <w:t>DKIM: FAIL</w:t>
      </w:r>
      <w:r>
        <w:br/>
        <w:t>DMARC: FAIL</w:t>
      </w:r>
    </w:p>
    <w:p w14:paraId="3226CDAA" w14:textId="77777777" w:rsidR="003E05AE" w:rsidRDefault="003E05AE"/>
    <w:p w14:paraId="213D5ABD" w14:textId="77777777" w:rsidR="003E05AE" w:rsidRDefault="003E05AE"/>
    <w:p w14:paraId="1DB10367" w14:textId="77777777" w:rsidR="003E05AE" w:rsidRDefault="003E05AE"/>
    <w:p w14:paraId="2A90F481" w14:textId="77777777" w:rsidR="003E05AE" w:rsidRDefault="003E05AE"/>
    <w:p w14:paraId="38C85341" w14:textId="77777777" w:rsidR="003E05AE" w:rsidRDefault="003E05AE"/>
    <w:p w14:paraId="5F2CC646" w14:textId="77777777" w:rsidR="003E05AE" w:rsidRDefault="003E05AE"/>
    <w:p w14:paraId="5BDDA1E9" w14:textId="77777777" w:rsidR="006A6D4F" w:rsidRDefault="00000000">
      <w:pPr>
        <w:pStyle w:val="Heading3"/>
      </w:pPr>
      <w:r>
        <w:t>Interpretation: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4F" w14:paraId="01FF86CA" w14:textId="77777777">
        <w:tc>
          <w:tcPr>
            <w:tcW w:w="2880" w:type="dxa"/>
          </w:tcPr>
          <w:p w14:paraId="60994EAB" w14:textId="77777777" w:rsidR="006A6D4F" w:rsidRDefault="00000000">
            <w:r>
              <w:t>Protocol</w:t>
            </w:r>
          </w:p>
        </w:tc>
        <w:tc>
          <w:tcPr>
            <w:tcW w:w="2880" w:type="dxa"/>
          </w:tcPr>
          <w:p w14:paraId="746BECF4" w14:textId="77777777" w:rsidR="006A6D4F" w:rsidRDefault="00000000">
            <w:r>
              <w:t>Result</w:t>
            </w:r>
          </w:p>
        </w:tc>
        <w:tc>
          <w:tcPr>
            <w:tcW w:w="2880" w:type="dxa"/>
          </w:tcPr>
          <w:p w14:paraId="6B6E4FFD" w14:textId="77777777" w:rsidR="006A6D4F" w:rsidRDefault="00000000">
            <w:r>
              <w:t>Meaning</w:t>
            </w:r>
          </w:p>
        </w:tc>
      </w:tr>
      <w:tr w:rsidR="006A6D4F" w14:paraId="53DE52E9" w14:textId="77777777">
        <w:tc>
          <w:tcPr>
            <w:tcW w:w="2880" w:type="dxa"/>
          </w:tcPr>
          <w:p w14:paraId="42E299D2" w14:textId="77777777" w:rsidR="006A6D4F" w:rsidRDefault="00000000">
            <w:r>
              <w:t>SPF</w:t>
            </w:r>
          </w:p>
        </w:tc>
        <w:tc>
          <w:tcPr>
            <w:tcW w:w="2880" w:type="dxa"/>
          </w:tcPr>
          <w:p w14:paraId="0A33EE1A" w14:textId="77777777" w:rsidR="006A6D4F" w:rsidRDefault="00000000">
            <w:r>
              <w:t>FAIL</w:t>
            </w:r>
          </w:p>
        </w:tc>
        <w:tc>
          <w:tcPr>
            <w:tcW w:w="2880" w:type="dxa"/>
          </w:tcPr>
          <w:p w14:paraId="054219A4" w14:textId="77777777" w:rsidR="006A6D4F" w:rsidRDefault="00000000">
            <w:r>
              <w:t>Sender's IP is not authorized to send mail for the domain.</w:t>
            </w:r>
          </w:p>
        </w:tc>
      </w:tr>
      <w:tr w:rsidR="006A6D4F" w14:paraId="4000751C" w14:textId="77777777">
        <w:tc>
          <w:tcPr>
            <w:tcW w:w="2880" w:type="dxa"/>
          </w:tcPr>
          <w:p w14:paraId="131FA68A" w14:textId="77777777" w:rsidR="006A6D4F" w:rsidRDefault="00000000">
            <w:r>
              <w:t>DKIM</w:t>
            </w:r>
          </w:p>
        </w:tc>
        <w:tc>
          <w:tcPr>
            <w:tcW w:w="2880" w:type="dxa"/>
          </w:tcPr>
          <w:p w14:paraId="4044B335" w14:textId="77777777" w:rsidR="006A6D4F" w:rsidRDefault="00000000">
            <w:r>
              <w:t>FAIL</w:t>
            </w:r>
          </w:p>
        </w:tc>
        <w:tc>
          <w:tcPr>
            <w:tcW w:w="2880" w:type="dxa"/>
          </w:tcPr>
          <w:p w14:paraId="269BBF23" w14:textId="77777777" w:rsidR="006A6D4F" w:rsidRDefault="00000000">
            <w:r>
              <w:t>Email was not signed or signature did not match.</w:t>
            </w:r>
          </w:p>
        </w:tc>
      </w:tr>
      <w:tr w:rsidR="006A6D4F" w14:paraId="6129D5C3" w14:textId="77777777">
        <w:tc>
          <w:tcPr>
            <w:tcW w:w="2880" w:type="dxa"/>
          </w:tcPr>
          <w:p w14:paraId="6C999361" w14:textId="77777777" w:rsidR="006A6D4F" w:rsidRDefault="00000000">
            <w:r>
              <w:t>DMARC</w:t>
            </w:r>
          </w:p>
        </w:tc>
        <w:tc>
          <w:tcPr>
            <w:tcW w:w="2880" w:type="dxa"/>
          </w:tcPr>
          <w:p w14:paraId="5AB7D2C5" w14:textId="77777777" w:rsidR="006A6D4F" w:rsidRDefault="00000000">
            <w:r>
              <w:t>FAIL</w:t>
            </w:r>
          </w:p>
        </w:tc>
        <w:tc>
          <w:tcPr>
            <w:tcW w:w="2880" w:type="dxa"/>
          </w:tcPr>
          <w:p w14:paraId="591DA402" w14:textId="77777777" w:rsidR="006A6D4F" w:rsidRDefault="00000000">
            <w:r>
              <w:t>Domain policy failed or was not aligned with SPF/DKIM.</w:t>
            </w:r>
          </w:p>
        </w:tc>
      </w:tr>
    </w:tbl>
    <w:p w14:paraId="36D09E14" w14:textId="77777777" w:rsidR="003E05AE" w:rsidRDefault="003E05AE">
      <w:pPr>
        <w:pStyle w:val="Heading2"/>
      </w:pPr>
    </w:p>
    <w:p w14:paraId="1CFA8F68" w14:textId="591286F7" w:rsidR="006A6D4F" w:rsidRDefault="00000000">
      <w:pPr>
        <w:pStyle w:val="Heading2"/>
      </w:pPr>
      <w:r>
        <w:t>Additional Recommendations for Email Authentication:</w:t>
      </w:r>
    </w:p>
    <w:p w14:paraId="535C3C08" w14:textId="77777777" w:rsidR="006A6D4F" w:rsidRDefault="00000000">
      <w:r>
        <w:t>- Publish a valid SPF record with all authorized IP addresses for sending emails.</w:t>
      </w:r>
    </w:p>
    <w:p w14:paraId="1477E20A" w14:textId="77777777" w:rsidR="006A6D4F" w:rsidRDefault="00000000">
      <w:r>
        <w:t>- Sign all outgoing emails using DKIM to ensure message integrity and authenticity.</w:t>
      </w:r>
    </w:p>
    <w:p w14:paraId="56275905" w14:textId="77777777" w:rsidR="006A6D4F" w:rsidRDefault="00000000">
      <w:r>
        <w:t>- Implement a DMARC policy (e.g., p=reject) to protect your domain from spoofing attempts.</w:t>
      </w:r>
    </w:p>
    <w:p w14:paraId="3E8F0848" w14:textId="77777777" w:rsidR="006A6D4F" w:rsidRDefault="00000000">
      <w:r>
        <w:t>- Regularly monitor SPF/DKIM/DMARC reports to identify unauthorized use of your domain.</w:t>
      </w:r>
    </w:p>
    <w:sectPr w:rsidR="006A6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911759">
    <w:abstractNumId w:val="8"/>
  </w:num>
  <w:num w:numId="2" w16cid:durableId="1368799559">
    <w:abstractNumId w:val="6"/>
  </w:num>
  <w:num w:numId="3" w16cid:durableId="1221092364">
    <w:abstractNumId w:val="5"/>
  </w:num>
  <w:num w:numId="4" w16cid:durableId="652878884">
    <w:abstractNumId w:val="4"/>
  </w:num>
  <w:num w:numId="5" w16cid:durableId="1268345340">
    <w:abstractNumId w:val="7"/>
  </w:num>
  <w:num w:numId="6" w16cid:durableId="712773931">
    <w:abstractNumId w:val="3"/>
  </w:num>
  <w:num w:numId="7" w16cid:durableId="1395547171">
    <w:abstractNumId w:val="2"/>
  </w:num>
  <w:num w:numId="8" w16cid:durableId="968129331">
    <w:abstractNumId w:val="1"/>
  </w:num>
  <w:num w:numId="9" w16cid:durableId="55708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46D"/>
    <w:rsid w:val="00326F90"/>
    <w:rsid w:val="003E05AE"/>
    <w:rsid w:val="00546714"/>
    <w:rsid w:val="006A6D4F"/>
    <w:rsid w:val="008D417A"/>
    <w:rsid w:val="00AA1D8D"/>
    <w:rsid w:val="00B47730"/>
    <w:rsid w:val="00C446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64A3A"/>
  <w14:defaultImageDpi w14:val="300"/>
  <w15:docId w15:val="{FE3C85B4-14B8-4B4F-B622-57E4446A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budhbhushan bhujange</cp:lastModifiedBy>
  <cp:revision>4</cp:revision>
  <dcterms:created xsi:type="dcterms:W3CDTF">2013-12-23T23:15:00Z</dcterms:created>
  <dcterms:modified xsi:type="dcterms:W3CDTF">2025-05-29T11:36:00Z</dcterms:modified>
  <cp:category/>
</cp:coreProperties>
</file>